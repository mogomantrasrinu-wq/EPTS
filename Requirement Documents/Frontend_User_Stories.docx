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Employee Performance Tracking System – Frontend User Stories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User Story</w:t>
            </w:r>
          </w:p>
        </w:tc>
        <w:tc>
          <w:tcPr>
            <w:tcW w:type="dxa" w:w="2880"/>
          </w:tcPr>
          <w:p>
            <w:r>
              <w:t>Acceptance Criteria</w:t>
            </w:r>
          </w:p>
        </w:tc>
      </w:tr>
      <w:tr>
        <w:tc>
          <w:tcPr>
            <w:tcW w:type="dxa" w:w="2880"/>
          </w:tcPr>
          <w:p>
            <w:r>
              <w:t>User (All)</w:t>
            </w:r>
          </w:p>
        </w:tc>
        <w:tc>
          <w:tcPr>
            <w:tcW w:type="dxa" w:w="2880"/>
          </w:tcPr>
          <w:p>
            <w:r>
              <w:t>As a User, I want to log in securely, so that I can access my role-specific dashboard.</w:t>
            </w:r>
          </w:p>
        </w:tc>
        <w:tc>
          <w:tcPr>
            <w:tcW w:type="dxa" w:w="2880"/>
          </w:tcPr>
          <w:p>
            <w:r>
              <w:t>Login page accepts valid credentials via backend API and redirects based on role.</w:t>
            </w:r>
          </w:p>
        </w:tc>
      </w:tr>
      <w:tr>
        <w:tc>
          <w:tcPr>
            <w:tcW w:type="dxa" w:w="2880"/>
          </w:tcPr>
          <w:p>
            <w:r>
              <w:t>Admin</w:t>
            </w:r>
          </w:p>
        </w:tc>
        <w:tc>
          <w:tcPr>
            <w:tcW w:type="dxa" w:w="2880"/>
          </w:tcPr>
          <w:p>
            <w:r>
              <w:t>As an Admin, I want to add, edit, or delete employees, so that I can manage the workforce effectively.</w:t>
            </w:r>
          </w:p>
        </w:tc>
        <w:tc>
          <w:tcPr>
            <w:tcW w:type="dxa" w:w="2880"/>
          </w:tcPr>
          <w:p>
            <w:r>
              <w:t>Employee management page allows CRUD operations with validation.</w:t>
            </w:r>
          </w:p>
        </w:tc>
      </w:tr>
      <w:tr>
        <w:tc>
          <w:tcPr>
            <w:tcW w:type="dxa" w:w="2880"/>
          </w:tcPr>
          <w:p>
            <w:r>
              <w:t>Admin</w:t>
            </w:r>
          </w:p>
        </w:tc>
        <w:tc>
          <w:tcPr>
            <w:tcW w:type="dxa" w:w="2880"/>
          </w:tcPr>
          <w:p>
            <w:r>
              <w:t>As an Admin, I want to assign tasks to employees, so that I can track deadlines and completion status.</w:t>
            </w:r>
          </w:p>
        </w:tc>
        <w:tc>
          <w:tcPr>
            <w:tcW w:type="dxa" w:w="2880"/>
          </w:tcPr>
          <w:p>
            <w:r>
              <w:t>Task assignment form works with deadline input; employees see tasks in their dashboard.</w:t>
            </w:r>
          </w:p>
        </w:tc>
      </w:tr>
      <w:tr>
        <w:tc>
          <w:tcPr>
            <w:tcW w:type="dxa" w:w="2880"/>
          </w:tcPr>
          <w:p>
            <w:r>
              <w:t>Admin</w:t>
            </w:r>
          </w:p>
        </w:tc>
        <w:tc>
          <w:tcPr>
            <w:tcW w:type="dxa" w:w="2880"/>
          </w:tcPr>
          <w:p>
            <w:r>
              <w:t>As an Admin, I want to view weekly top and weak performers, so that I can monitor performance.</w:t>
            </w:r>
          </w:p>
        </w:tc>
        <w:tc>
          <w:tcPr>
            <w:tcW w:type="dxa" w:w="2880"/>
          </w:tcPr>
          <w:p>
            <w:r>
              <w:t>Performance ranking page shows Top 3 and Bottom 3 performers with charts.</w:t>
            </w:r>
          </w:p>
        </w:tc>
      </w:tr>
      <w:tr>
        <w:tc>
          <w:tcPr>
            <w:tcW w:type="dxa" w:w="2880"/>
          </w:tcPr>
          <w:p>
            <w:r>
              <w:t>Admin</w:t>
            </w:r>
          </w:p>
        </w:tc>
        <w:tc>
          <w:tcPr>
            <w:tcW w:type="dxa" w:w="2880"/>
          </w:tcPr>
          <w:p>
            <w:r>
              <w:t>As an Admin, I want to generate and download performance reports, so that I can share data with HR.</w:t>
            </w:r>
          </w:p>
        </w:tc>
        <w:tc>
          <w:tcPr>
            <w:tcW w:type="dxa" w:w="2880"/>
          </w:tcPr>
          <w:p>
            <w:r>
              <w:t>Reports downloadable in PDF/Excel formats via backend trigger.</w:t>
            </w:r>
          </w:p>
        </w:tc>
      </w:tr>
      <w:tr>
        <w:tc>
          <w:tcPr>
            <w:tcW w:type="dxa" w:w="2880"/>
          </w:tcPr>
          <w:p>
            <w:r>
              <w:t>Employee</w:t>
            </w:r>
          </w:p>
        </w:tc>
        <w:tc>
          <w:tcPr>
            <w:tcW w:type="dxa" w:w="2880"/>
          </w:tcPr>
          <w:p>
            <w:r>
              <w:t>As an Employee, I want to view and update my profile, so that my information is accurate.</w:t>
            </w:r>
          </w:p>
        </w:tc>
        <w:tc>
          <w:tcPr>
            <w:tcW w:type="dxa" w:w="2880"/>
          </w:tcPr>
          <w:p>
            <w:r>
              <w:t>Profile page allows updating personal details.</w:t>
            </w:r>
          </w:p>
        </w:tc>
      </w:tr>
      <w:tr>
        <w:tc>
          <w:tcPr>
            <w:tcW w:type="dxa" w:w="2880"/>
          </w:tcPr>
          <w:p>
            <w:r>
              <w:t>Employee</w:t>
            </w:r>
          </w:p>
        </w:tc>
        <w:tc>
          <w:tcPr>
            <w:tcW w:type="dxa" w:w="2880"/>
          </w:tcPr>
          <w:p>
            <w:r>
              <w:t>As an Employee, I want to see my assigned tasks with deadlines, so that I can manage my work better.</w:t>
            </w:r>
          </w:p>
        </w:tc>
        <w:tc>
          <w:tcPr>
            <w:tcW w:type="dxa" w:w="2880"/>
          </w:tcPr>
          <w:p>
            <w:r>
              <w:t>Task list shows task details, deadline, and status.</w:t>
            </w:r>
          </w:p>
        </w:tc>
      </w:tr>
      <w:tr>
        <w:tc>
          <w:tcPr>
            <w:tcW w:type="dxa" w:w="2880"/>
          </w:tcPr>
          <w:p>
            <w:r>
              <w:t>Employee</w:t>
            </w:r>
          </w:p>
        </w:tc>
        <w:tc>
          <w:tcPr>
            <w:tcW w:type="dxa" w:w="2880"/>
          </w:tcPr>
          <w:p>
            <w:r>
              <w:t>As an Employee, I want to view my weekly performance scores and suggestions, so that I understand my strengths and weaknesses.</w:t>
            </w:r>
          </w:p>
        </w:tc>
        <w:tc>
          <w:tcPr>
            <w:tcW w:type="dxa" w:w="2880"/>
          </w:tcPr>
          <w:p>
            <w:r>
              <w:t>Performance report page displays weekly score and recommendations.</w:t>
            </w:r>
          </w:p>
        </w:tc>
      </w:tr>
      <w:tr>
        <w:tc>
          <w:tcPr>
            <w:tcW w:type="dxa" w:w="2880"/>
          </w:tcPr>
          <w:p>
            <w:r>
              <w:t>Employee</w:t>
            </w:r>
          </w:p>
        </w:tc>
        <w:tc>
          <w:tcPr>
            <w:tcW w:type="dxa" w:w="2880"/>
          </w:tcPr>
          <w:p>
            <w:r>
              <w:t>As an Employee, I want to receive notifications/feedback from managers, so that I can act upon it.</w:t>
            </w:r>
          </w:p>
        </w:tc>
        <w:tc>
          <w:tcPr>
            <w:tcW w:type="dxa" w:w="2880"/>
          </w:tcPr>
          <w:p>
            <w:r>
              <w:t>Notifications panel shows feedback, alerts, and acknowledgment option.</w:t>
            </w:r>
          </w:p>
        </w:tc>
      </w:tr>
      <w:tr>
        <w:tc>
          <w:tcPr>
            <w:tcW w:type="dxa" w:w="2880"/>
          </w:tcPr>
          <w:p>
            <w:r>
              <w:t>Admin/Employee</w:t>
            </w:r>
          </w:p>
        </w:tc>
        <w:tc>
          <w:tcPr>
            <w:tcW w:type="dxa" w:w="2880"/>
          </w:tcPr>
          <w:p>
            <w:r>
              <w:t>As a User, I want to compare my performance with team averages, so that I can understand my relative performance.</w:t>
            </w:r>
          </w:p>
        </w:tc>
        <w:tc>
          <w:tcPr>
            <w:tcW w:type="dxa" w:w="2880"/>
          </w:tcPr>
          <w:p>
            <w:r>
              <w:t>Comparison view with charts (Employee vs Team).</w:t>
            </w:r>
          </w:p>
        </w:tc>
      </w:tr>
      <w:tr>
        <w:tc>
          <w:tcPr>
            <w:tcW w:type="dxa" w:w="2880"/>
          </w:tcPr>
          <w:p>
            <w:r>
              <w:t>User (All)</w:t>
            </w:r>
          </w:p>
        </w:tc>
        <w:tc>
          <w:tcPr>
            <w:tcW w:type="dxa" w:w="2880"/>
          </w:tcPr>
          <w:p>
            <w:r>
              <w:t>As a User, I want the system to be responsive, so that I can use it on desktop, tablet, and mobile.</w:t>
            </w:r>
          </w:p>
        </w:tc>
        <w:tc>
          <w:tcPr>
            <w:tcW w:type="dxa" w:w="2880"/>
          </w:tcPr>
          <w:p>
            <w:r>
              <w:t>UI adjusts layout based on screen size (tested with breakpoints).</w:t>
            </w:r>
          </w:p>
        </w:tc>
      </w:tr>
      <w:tr>
        <w:tc>
          <w:tcPr>
            <w:tcW w:type="dxa" w:w="2880"/>
          </w:tcPr>
          <w:p>
            <w:r>
              <w:t>User (All)</w:t>
            </w:r>
          </w:p>
        </w:tc>
        <w:tc>
          <w:tcPr>
            <w:tcW w:type="dxa" w:w="2880"/>
          </w:tcPr>
          <w:p>
            <w:r>
              <w:t>As a User, I want inline validation on forms, so that I get immediate feedback on incorrect input.</w:t>
            </w:r>
          </w:p>
        </w:tc>
        <w:tc>
          <w:tcPr>
            <w:tcW w:type="dxa" w:w="2880"/>
          </w:tcPr>
          <w:p>
            <w:r>
              <w:t>Forms show validation errors before submission.</w:t>
            </w:r>
          </w:p>
        </w:tc>
      </w:tr>
      <w:tr>
        <w:tc>
          <w:tcPr>
            <w:tcW w:type="dxa" w:w="2880"/>
          </w:tcPr>
          <w:p>
            <w:r>
              <w:t>User (All)</w:t>
            </w:r>
          </w:p>
        </w:tc>
        <w:tc>
          <w:tcPr>
            <w:tcW w:type="dxa" w:w="2880"/>
          </w:tcPr>
          <w:p>
            <w:r>
              <w:t>As a User, I want a consistent UI with themes and reusable components, so that navigation is smooth.</w:t>
            </w:r>
          </w:p>
        </w:tc>
        <w:tc>
          <w:tcPr>
            <w:tcW w:type="dxa" w:w="2880"/>
          </w:tcPr>
          <w:p>
            <w:r>
              <w:t>Navbar, sidebar, footer, and cards are consistent across pages.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