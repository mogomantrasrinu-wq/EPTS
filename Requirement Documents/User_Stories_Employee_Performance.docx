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 - Employee Performance Tracking System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Epic</w:t>
            </w:r>
          </w:p>
        </w:tc>
        <w:tc>
          <w:tcPr>
            <w:tcW w:type="dxa" w:w="2880"/>
          </w:tcPr>
          <w:p>
            <w:r>
              <w:t>User Story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Epic 1: Employee Management</w:t>
            </w:r>
          </w:p>
        </w:tc>
        <w:tc>
          <w:tcPr>
            <w:tcW w:type="dxa" w:w="2880"/>
          </w:tcPr>
          <w:p>
            <w:r>
              <w:t>US 1.1 (Admin): As an Admin, I want to add, edit, or delete employee profiles so that I can keep employee information accurate.</w:t>
            </w:r>
          </w:p>
        </w:tc>
        <w:tc>
          <w:tcPr>
            <w:tcW w:type="dxa" w:w="2880"/>
          </w:tcPr>
          <w:p>
            <w:r>
              <w:t>- Admin can create new employee profiles with name, email, department, and role.</w:t>
              <w:br/>
              <w:t>- Admin can update employee details at any time.</w:t>
              <w:br/>
              <w:t>- Admin can deactivate/delete employees who leave the company.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US 1.2 (Admin): As an Admin, I want to assign projects and tasks to employees so that their work can be tracked.</w:t>
            </w:r>
          </w:p>
        </w:tc>
        <w:tc>
          <w:tcPr>
            <w:tcW w:type="dxa" w:w="2880"/>
          </w:tcPr>
          <w:p>
            <w:r>
              <w:t>- Admin can assign tasks with deadlines.</w:t>
              <w:br/>
              <w:t>- Employees receive notifications when tasks are assigned.</w:t>
              <w:br/>
              <w:t>- Task status (pending, completed) is visible in the system.</w:t>
            </w:r>
          </w:p>
        </w:tc>
      </w:tr>
      <w:tr>
        <w:tc>
          <w:tcPr>
            <w:tcW w:type="dxa" w:w="2880"/>
          </w:tcPr>
          <w:p>
            <w:r>
              <w:t>Epic 2: Performance Tracking</w:t>
            </w:r>
          </w:p>
        </w:tc>
        <w:tc>
          <w:tcPr>
            <w:tcW w:type="dxa" w:w="2880"/>
          </w:tcPr>
          <w:p>
            <w:r>
              <w:t>US 2.1 (System): As the System, I want to calculate employee performance scores weekly so that evaluation is consistent and automated.</w:t>
            </w:r>
          </w:p>
        </w:tc>
        <w:tc>
          <w:tcPr>
            <w:tcW w:type="dxa" w:w="2880"/>
          </w:tcPr>
          <w:p>
            <w:r>
              <w:t>- Scores are calculated based on task completion, quality, punctuality, collaboration, and attendance.</w:t>
              <w:br/>
              <w:t>- Scores are generated automatically every week without manual input.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US 2.2 (Employee): As an Employee, I want to view my weekly performance scores so that I can understand my progress.</w:t>
            </w:r>
          </w:p>
        </w:tc>
        <w:tc>
          <w:tcPr>
            <w:tcW w:type="dxa" w:w="2880"/>
          </w:tcPr>
          <w:p>
            <w:r>
              <w:t>- Employees can log in and see their performance dashboard.</w:t>
              <w:br/>
              <w:t>- Scores are displayed with breakdown (task score, quality, punctuality, etc.).</w:t>
              <w:br/>
              <w:t>- Historical performance data is available for review.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US 2.3 (Admin): As an Admin, I want to view top and weak performers so that I can reward or provide training.</w:t>
            </w:r>
          </w:p>
        </w:tc>
        <w:tc>
          <w:tcPr>
            <w:tcW w:type="dxa" w:w="2880"/>
          </w:tcPr>
          <w:p>
            <w:r>
              <w:t>- The system displays the top 3 and bottom 3 employees weekly.</w:t>
              <w:br/>
              <w:t>- Admin can filter performance by department or project.</w:t>
            </w:r>
          </w:p>
        </w:tc>
      </w:tr>
      <w:tr>
        <w:tc>
          <w:tcPr>
            <w:tcW w:type="dxa" w:w="2880"/>
          </w:tcPr>
          <w:p>
            <w:r>
              <w:t>Epic 3: Reporting &amp; Analytics</w:t>
            </w:r>
          </w:p>
        </w:tc>
        <w:tc>
          <w:tcPr>
            <w:tcW w:type="dxa" w:w="2880"/>
          </w:tcPr>
          <w:p>
            <w:r>
              <w:t>US 3.1 (Admin/Manager): As an Admin, I want to view a performance dashboard with charts and graphs so that I can quickly analyze results.</w:t>
            </w:r>
          </w:p>
        </w:tc>
        <w:tc>
          <w:tcPr>
            <w:tcW w:type="dxa" w:w="2880"/>
          </w:tcPr>
          <w:p>
            <w:r>
              <w:t>- Dashboard displays rankings, scores, and trends.</w:t>
              <w:br/>
              <w:t>- Data is updated weekly.</w:t>
              <w:br/>
              <w:t>- Dashboard is mobile-friendly and responsive.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US 3.2 (System): As the System, I want to generate weekly performance reports so that managers can track overall performance.</w:t>
            </w:r>
          </w:p>
        </w:tc>
        <w:tc>
          <w:tcPr>
            <w:tcW w:type="dxa" w:w="2880"/>
          </w:tcPr>
          <w:p>
            <w:r>
              <w:t>- Reports are auto-generated every week.</w:t>
              <w:br/>
              <w:t>- Reports can be downloaded in PDF and Excel formats.</w:t>
              <w:br/>
              <w:t>- Reports include top performers, weak performers, and overall trends.</w:t>
            </w:r>
          </w:p>
        </w:tc>
      </w:tr>
      <w:tr>
        <w:tc>
          <w:tcPr>
            <w:tcW w:type="dxa" w:w="2880"/>
          </w:tcPr>
          <w:p>
            <w:r>
              <w:t>Epic 4: Feedback &amp; Notifications</w:t>
            </w:r>
          </w:p>
        </w:tc>
        <w:tc>
          <w:tcPr>
            <w:tcW w:type="dxa" w:w="2880"/>
          </w:tcPr>
          <w:p>
            <w:r>
              <w:t>US 4.1 (Employee): As an Employee, I want to receive feedback and suggestions so that I can improve my performance.</w:t>
            </w:r>
          </w:p>
        </w:tc>
        <w:tc>
          <w:tcPr>
            <w:tcW w:type="dxa" w:w="2880"/>
          </w:tcPr>
          <w:p>
            <w:r>
              <w:t>- Employees receive weekly feedback messages.</w:t>
              <w:br/>
              <w:t>- Suggestions are visible in the employee dashboard.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US 4.2 (System): As the System, I want to send notifications to top and weak performers so that employees are aware of their status.</w:t>
            </w:r>
          </w:p>
        </w:tc>
        <w:tc>
          <w:tcPr>
            <w:tcW w:type="dxa" w:w="2880"/>
          </w:tcPr>
          <w:p>
            <w:r>
              <w:t>- Top performers receive congratulatory messages.</w:t>
              <w:br/>
              <w:t>- Weak performers receive alerts with guidance for improvement.</w:t>
              <w:br/>
              <w:t>- Managers receive alerts if an employee performs poorly for 3 consecutive weeks.</w:t>
            </w:r>
          </w:p>
        </w:tc>
      </w:tr>
      <w:tr>
        <w:tc>
          <w:tcPr>
            <w:tcW w:type="dxa" w:w="2880"/>
          </w:tcPr>
          <w:p>
            <w:r>
              <w:t>Epic 5: Security &amp; Access Control</w:t>
            </w:r>
          </w:p>
        </w:tc>
        <w:tc>
          <w:tcPr>
            <w:tcW w:type="dxa" w:w="2880"/>
          </w:tcPr>
          <w:p>
            <w:r>
              <w:t>US 5.1 (Employee/Admin): As a User, I want to log in securely with my role-based account so that my data is protected.</w:t>
            </w:r>
          </w:p>
        </w:tc>
        <w:tc>
          <w:tcPr>
            <w:tcW w:type="dxa" w:w="2880"/>
          </w:tcPr>
          <w:p>
            <w:r>
              <w:t>- JWT-based login authentication.</w:t>
              <w:br/>
              <w:t>- Employees can only see their own data.</w:t>
              <w:br/>
              <w:t>- Admins can access all employee data and reports.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